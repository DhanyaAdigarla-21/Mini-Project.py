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DF2F" w14:textId="75DE3FFA" w:rsidR="0022417A" w:rsidRPr="00F31CFC" w:rsidRDefault="00000000" w:rsidP="002E0718">
      <w:pPr>
        <w:rPr>
          <w:rFonts w:ascii="Times New Roman" w:hAnsi="Times New Roman" w:cs="Times New Roman"/>
          <w:sz w:val="40"/>
          <w:szCs w:val="40"/>
        </w:rPr>
      </w:pPr>
      <w:r>
        <w:br w:type="page"/>
      </w:r>
      <w:r>
        <w:rPr>
          <w:sz w:val="28"/>
        </w:rPr>
        <w:lastRenderedPageBreak/>
        <w:br/>
      </w:r>
      <w:r>
        <w:rPr>
          <w:sz w:val="28"/>
        </w:rPr>
        <w:br/>
      </w:r>
      <w:r w:rsidRPr="00F31CFC">
        <w:rPr>
          <w:rFonts w:ascii="Times New Roman" w:hAnsi="Times New Roman" w:cs="Times New Roman"/>
          <w:b/>
          <w:sz w:val="40"/>
          <w:szCs w:val="40"/>
        </w:rPr>
        <w:t>MINI PROJECT REPORT</w:t>
      </w:r>
      <w:r w:rsidRPr="00F31CFC">
        <w:rPr>
          <w:rFonts w:ascii="Times New Roman" w:hAnsi="Times New Roman" w:cs="Times New Roman"/>
          <w:b/>
          <w:sz w:val="40"/>
          <w:szCs w:val="40"/>
        </w:rPr>
        <w:br/>
      </w:r>
      <w:r w:rsidRPr="00F31CFC">
        <w:rPr>
          <w:rFonts w:ascii="Times New Roman" w:hAnsi="Times New Roman" w:cs="Times New Roman"/>
          <w:b/>
          <w:sz w:val="40"/>
          <w:szCs w:val="40"/>
        </w:rPr>
        <w:br/>
      </w:r>
      <w:r w:rsidRPr="00F31CFC">
        <w:rPr>
          <w:rFonts w:ascii="Times New Roman" w:hAnsi="Times New Roman" w:cs="Times New Roman"/>
          <w:sz w:val="40"/>
          <w:szCs w:val="40"/>
        </w:rPr>
        <w:t>Title: STOCK PRICE PREDICTION</w:t>
      </w:r>
      <w:r w:rsidRPr="00F31CFC">
        <w:rPr>
          <w:rFonts w:ascii="Times New Roman" w:hAnsi="Times New Roman" w:cs="Times New Roman"/>
          <w:sz w:val="40"/>
          <w:szCs w:val="40"/>
        </w:rPr>
        <w:br/>
      </w:r>
      <w:r w:rsidRPr="00F31CFC">
        <w:rPr>
          <w:rFonts w:ascii="Times New Roman" w:hAnsi="Times New Roman" w:cs="Times New Roman"/>
          <w:sz w:val="40"/>
          <w:szCs w:val="40"/>
        </w:rPr>
        <w:br/>
        <w:t>Submitted by: A.S. DHANYA AASRITHA</w:t>
      </w:r>
      <w:r w:rsidRPr="00F31CFC">
        <w:rPr>
          <w:rFonts w:ascii="Times New Roman" w:hAnsi="Times New Roman" w:cs="Times New Roman"/>
          <w:sz w:val="40"/>
          <w:szCs w:val="40"/>
        </w:rPr>
        <w:br/>
        <w:t xml:space="preserve">Roll Number: </w:t>
      </w:r>
      <w:r w:rsidR="002E0718" w:rsidRPr="00F31CFC">
        <w:rPr>
          <w:rFonts w:ascii="Times New Roman" w:hAnsi="Times New Roman" w:cs="Times New Roman"/>
          <w:sz w:val="40"/>
          <w:szCs w:val="40"/>
        </w:rPr>
        <w:t>2024021839</w:t>
      </w:r>
      <w:r w:rsidRPr="00F31CFC">
        <w:rPr>
          <w:rFonts w:ascii="Times New Roman" w:hAnsi="Times New Roman" w:cs="Times New Roman"/>
          <w:sz w:val="40"/>
          <w:szCs w:val="40"/>
        </w:rPr>
        <w:br/>
        <w:t>Course: MCA, 2nd Year</w:t>
      </w:r>
      <w:r w:rsidRPr="00F31CFC">
        <w:rPr>
          <w:rFonts w:ascii="Times New Roman" w:hAnsi="Times New Roman" w:cs="Times New Roman"/>
          <w:sz w:val="40"/>
          <w:szCs w:val="40"/>
        </w:rPr>
        <w:br/>
        <w:t xml:space="preserve">Guided by: </w:t>
      </w:r>
      <w:r w:rsidR="00F31CFC">
        <w:rPr>
          <w:rFonts w:ascii="Times New Roman" w:hAnsi="Times New Roman" w:cs="Times New Roman"/>
          <w:sz w:val="40"/>
          <w:szCs w:val="40"/>
        </w:rPr>
        <w:t>Pavan Kumar Ilapanda</w:t>
      </w:r>
      <w:r w:rsidRPr="00F31CFC">
        <w:rPr>
          <w:rFonts w:ascii="Times New Roman" w:hAnsi="Times New Roman" w:cs="Times New Roman"/>
          <w:sz w:val="40"/>
          <w:szCs w:val="40"/>
        </w:rPr>
        <w:br/>
        <w:t>Date: June 2025</w:t>
      </w:r>
      <w:r w:rsidRPr="00F31CFC">
        <w:rPr>
          <w:rFonts w:ascii="Times New Roman" w:hAnsi="Times New Roman" w:cs="Times New Roman"/>
          <w:sz w:val="40"/>
          <w:szCs w:val="40"/>
        </w:rPr>
        <w:br/>
      </w:r>
    </w:p>
    <w:p w14:paraId="5C04F39A" w14:textId="77777777" w:rsidR="0022417A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</w:p>
    <w:p w14:paraId="45023981" w14:textId="77777777" w:rsidR="0022417A" w:rsidRPr="00F31CFC" w:rsidRDefault="00000000">
      <w:pPr>
        <w:jc w:val="center"/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b/>
          <w:sz w:val="40"/>
          <w:szCs w:val="40"/>
        </w:rPr>
        <w:lastRenderedPageBreak/>
        <w:t>Table of Contents</w:t>
      </w:r>
    </w:p>
    <w:p w14:paraId="0164EC8C" w14:textId="77777777" w:rsidR="0022417A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/>
        <w:t>1. Abstract</w:t>
      </w:r>
      <w:r w:rsidRPr="00F31CFC">
        <w:rPr>
          <w:rFonts w:ascii="Times New Roman" w:hAnsi="Times New Roman" w:cs="Times New Roman"/>
          <w:sz w:val="40"/>
          <w:szCs w:val="40"/>
        </w:rPr>
        <w:br/>
        <w:t>2. Introduction</w:t>
      </w:r>
      <w:r w:rsidRPr="00F31CFC">
        <w:rPr>
          <w:rFonts w:ascii="Times New Roman" w:hAnsi="Times New Roman" w:cs="Times New Roman"/>
          <w:sz w:val="40"/>
          <w:szCs w:val="40"/>
        </w:rPr>
        <w:br/>
        <w:t>3. Problem Statement</w:t>
      </w:r>
      <w:r w:rsidRPr="00F31CFC">
        <w:rPr>
          <w:rFonts w:ascii="Times New Roman" w:hAnsi="Times New Roman" w:cs="Times New Roman"/>
          <w:sz w:val="40"/>
          <w:szCs w:val="40"/>
        </w:rPr>
        <w:br/>
        <w:t>4. Objectives</w:t>
      </w:r>
      <w:r w:rsidRPr="00F31CFC">
        <w:rPr>
          <w:rFonts w:ascii="Times New Roman" w:hAnsi="Times New Roman" w:cs="Times New Roman"/>
          <w:sz w:val="40"/>
          <w:szCs w:val="40"/>
        </w:rPr>
        <w:br/>
        <w:t>5. Literature Survey</w:t>
      </w:r>
      <w:r w:rsidRPr="00F31CFC">
        <w:rPr>
          <w:rFonts w:ascii="Times New Roman" w:hAnsi="Times New Roman" w:cs="Times New Roman"/>
          <w:sz w:val="40"/>
          <w:szCs w:val="40"/>
        </w:rPr>
        <w:br/>
        <w:t>6. Tools &amp; Technologies Used</w:t>
      </w:r>
      <w:r w:rsidRPr="00F31CFC">
        <w:rPr>
          <w:rFonts w:ascii="Times New Roman" w:hAnsi="Times New Roman" w:cs="Times New Roman"/>
          <w:sz w:val="40"/>
          <w:szCs w:val="40"/>
        </w:rPr>
        <w:br/>
        <w:t>7. Data Collection</w:t>
      </w:r>
      <w:r w:rsidRPr="00F31CFC">
        <w:rPr>
          <w:rFonts w:ascii="Times New Roman" w:hAnsi="Times New Roman" w:cs="Times New Roman"/>
          <w:sz w:val="40"/>
          <w:szCs w:val="40"/>
        </w:rPr>
        <w:br/>
        <w:t>8. Data Preprocessing</w:t>
      </w:r>
      <w:r w:rsidRPr="00F31CFC">
        <w:rPr>
          <w:rFonts w:ascii="Times New Roman" w:hAnsi="Times New Roman" w:cs="Times New Roman"/>
          <w:sz w:val="40"/>
          <w:szCs w:val="40"/>
        </w:rPr>
        <w:br/>
        <w:t>9. Model Implementation</w:t>
      </w:r>
      <w:r w:rsidRPr="00F31CFC">
        <w:rPr>
          <w:rFonts w:ascii="Times New Roman" w:hAnsi="Times New Roman" w:cs="Times New Roman"/>
          <w:sz w:val="40"/>
          <w:szCs w:val="40"/>
        </w:rPr>
        <w:br/>
        <w:t>10. Evaluation Metrics</w:t>
      </w:r>
      <w:r w:rsidRPr="00F31CFC">
        <w:rPr>
          <w:rFonts w:ascii="Times New Roman" w:hAnsi="Times New Roman" w:cs="Times New Roman"/>
          <w:sz w:val="40"/>
          <w:szCs w:val="40"/>
        </w:rPr>
        <w:br/>
        <w:t>11. Results</w:t>
      </w:r>
      <w:r w:rsidRPr="00F31CFC">
        <w:rPr>
          <w:rFonts w:ascii="Times New Roman" w:hAnsi="Times New Roman" w:cs="Times New Roman"/>
          <w:sz w:val="40"/>
          <w:szCs w:val="40"/>
        </w:rPr>
        <w:br/>
        <w:t>12. Limitations</w:t>
      </w:r>
      <w:r w:rsidRPr="00F31CFC">
        <w:rPr>
          <w:rFonts w:ascii="Times New Roman" w:hAnsi="Times New Roman" w:cs="Times New Roman"/>
          <w:sz w:val="40"/>
          <w:szCs w:val="40"/>
        </w:rPr>
        <w:br/>
        <w:t>13. Future Work</w:t>
      </w:r>
      <w:r w:rsidRPr="00F31CFC">
        <w:rPr>
          <w:rFonts w:ascii="Times New Roman" w:hAnsi="Times New Roman" w:cs="Times New Roman"/>
          <w:sz w:val="40"/>
          <w:szCs w:val="40"/>
        </w:rPr>
        <w:br/>
        <w:t>14. Conclusion</w:t>
      </w:r>
      <w:r w:rsidRPr="00F31CFC">
        <w:rPr>
          <w:rFonts w:ascii="Times New Roman" w:hAnsi="Times New Roman" w:cs="Times New Roman"/>
          <w:sz w:val="40"/>
          <w:szCs w:val="40"/>
        </w:rPr>
        <w:br/>
        <w:t>15. References</w:t>
      </w:r>
    </w:p>
    <w:p w14:paraId="25E8084E" w14:textId="4F25A597" w:rsidR="0022417A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</w:p>
    <w:p w14:paraId="1BAC2258" w14:textId="306AF841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</w:p>
    <w:p w14:paraId="35AE47DC" w14:textId="77777777" w:rsidR="00000000" w:rsidRPr="00F31CFC" w:rsidRDefault="00000000" w:rsidP="00DC0C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1CFC">
        <w:rPr>
          <w:rFonts w:ascii="Times New Roman" w:hAnsi="Times New Roman" w:cs="Times New Roman"/>
          <w:color w:val="000000" w:themeColor="text1"/>
          <w:sz w:val="40"/>
          <w:szCs w:val="40"/>
        </w:rPr>
        <w:t>Abstract</w:t>
      </w:r>
    </w:p>
    <w:p w14:paraId="7A079E1B" w14:textId="77777777" w:rsidR="00000000" w:rsidRPr="00F31CFC" w:rsidRDefault="00000000" w:rsidP="00DC0C60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Stock markets are volatile</w:t>
      </w:r>
      <w:r w:rsidRPr="00F31CFC">
        <w:rPr>
          <w:rFonts w:ascii="Times New Roman" w:hAnsi="Times New Roman" w:cs="Times New Roman"/>
          <w:sz w:val="40"/>
          <w:szCs w:val="40"/>
        </w:rPr>
        <w:t>, and predicting their prices is challenging. This project uses machine learning (linear regression) to predict the next-day closing price of a stock using historical stock data. The data is collected using Yahoo Finance API (finance library), and the model is trained using Sci-Kit</w:t>
      </w:r>
      <w:r w:rsidRPr="00F31CFC">
        <w:rPr>
          <w:rFonts w:ascii="Times New Roman" w:hAnsi="Times New Roman" w:cs="Times New Roman"/>
          <w:sz w:val="40"/>
          <w:szCs w:val="40"/>
        </w:rPr>
        <w:t>.</w:t>
      </w:r>
    </w:p>
    <w:p w14:paraId="11497430" w14:textId="77777777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</w:p>
    <w:p w14:paraId="49FB0B03" w14:textId="77777777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</w:p>
    <w:p w14:paraId="3EE2470F" w14:textId="77777777" w:rsidR="00000000" w:rsidRPr="00F31CFC" w:rsidRDefault="00000000" w:rsidP="00DC0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09CCE38B" w14:textId="77777777" w:rsidR="00000000" w:rsidRPr="00F31CFC" w:rsidRDefault="00000000" w:rsidP="00DC0C6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Stock price prediction is a key area in financial data analysis. Investors use predictions to make informed decisions. In this project, we use historical data to forecast future stock prices using a regression model</w:t>
      </w:r>
      <w:r w:rsidRPr="00F31CFC">
        <w:rPr>
          <w:rFonts w:ascii="Times New Roman" w:hAnsi="Times New Roman" w:cs="Times New Roman"/>
          <w:sz w:val="40"/>
          <w:szCs w:val="40"/>
        </w:rPr>
        <w:t>.</w:t>
      </w:r>
    </w:p>
    <w:p w14:paraId="1441FDDA" w14:textId="77777777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</w:p>
    <w:p w14:paraId="42B44A12" w14:textId="77777777" w:rsidR="00000000" w:rsidRPr="00F31CFC" w:rsidRDefault="00000000" w:rsidP="00D01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Problem </w:t>
      </w:r>
      <w:r w:rsidRPr="00F31CFC">
        <w:rPr>
          <w:rFonts w:ascii="Times New Roman" w:hAnsi="Times New Roman" w:cs="Times New Roman"/>
          <w:b/>
          <w:bCs/>
          <w:sz w:val="40"/>
          <w:szCs w:val="40"/>
        </w:rPr>
        <w:t>Statement</w:t>
      </w:r>
    </w:p>
    <w:p w14:paraId="198A5F05" w14:textId="77777777" w:rsidR="00000000" w:rsidRPr="00F31CFC" w:rsidRDefault="00000000" w:rsidP="00D0113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 xml:space="preserve">To design a machine learning model that can predict the </w:t>
      </w:r>
      <w:r w:rsidRPr="00F31CFC">
        <w:rPr>
          <w:rFonts w:ascii="Times New Roman" w:hAnsi="Times New Roman" w:cs="Times New Roman"/>
          <w:b/>
          <w:bCs/>
          <w:sz w:val="40"/>
          <w:szCs w:val="40"/>
        </w:rPr>
        <w:t>next day's closing price</w:t>
      </w:r>
      <w:r w:rsidRPr="00F31CFC">
        <w:rPr>
          <w:rFonts w:ascii="Times New Roman" w:hAnsi="Times New Roman" w:cs="Times New Roman"/>
          <w:sz w:val="40"/>
          <w:szCs w:val="40"/>
        </w:rPr>
        <w:t xml:space="preserve"> of a selected stock based on its previous closing prices.</w:t>
      </w:r>
    </w:p>
    <w:p w14:paraId="6C6C0B6B" w14:textId="77777777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</w:p>
    <w:p w14:paraId="07FF0874" w14:textId="77777777" w:rsidR="00000000" w:rsidRPr="00F31CFC" w:rsidRDefault="00000000" w:rsidP="00D01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Objectives</w:t>
      </w:r>
    </w:p>
    <w:p w14:paraId="5DF3F1ED" w14:textId="77777777" w:rsidR="00000000" w:rsidRPr="00F31CFC" w:rsidRDefault="00000000" w:rsidP="00D01130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Collect historical stock price data.</w:t>
      </w:r>
    </w:p>
    <w:p w14:paraId="7294FC3E" w14:textId="77777777" w:rsidR="00000000" w:rsidRPr="00F31CFC" w:rsidRDefault="00000000" w:rsidP="00D01130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Preprocess and clean the data.</w:t>
      </w:r>
    </w:p>
    <w:p w14:paraId="589DCCFC" w14:textId="77777777" w:rsidR="00000000" w:rsidRPr="00F31CFC" w:rsidRDefault="00000000" w:rsidP="00D01130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 xml:space="preserve">Apply a </w:t>
      </w:r>
      <w:r w:rsidRPr="00F31CFC">
        <w:rPr>
          <w:rFonts w:ascii="Times New Roman" w:hAnsi="Times New Roman" w:cs="Times New Roman"/>
          <w:sz w:val="40"/>
          <w:szCs w:val="40"/>
        </w:rPr>
        <w:t>regression model (Linear Regression).</w:t>
      </w:r>
    </w:p>
    <w:p w14:paraId="38CDC021" w14:textId="77777777" w:rsidR="00000000" w:rsidRPr="00F31CFC" w:rsidRDefault="00000000" w:rsidP="00D01130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Evaluate model performance using Mean Squared Error.</w:t>
      </w:r>
    </w:p>
    <w:p w14:paraId="485090FF" w14:textId="77777777" w:rsidR="00000000" w:rsidRPr="00F31CFC" w:rsidRDefault="00000000" w:rsidP="00D01130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Visualise</w:t>
      </w:r>
      <w:r w:rsidRPr="00F31CFC">
        <w:rPr>
          <w:rFonts w:ascii="Times New Roman" w:hAnsi="Times New Roman" w:cs="Times New Roman"/>
          <w:sz w:val="40"/>
          <w:szCs w:val="40"/>
        </w:rPr>
        <w:t xml:space="preserve"> predicted vs actual stock prices.</w:t>
      </w:r>
    </w:p>
    <w:p w14:paraId="55D76CC3" w14:textId="77777777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</w:p>
    <w:p w14:paraId="447464C8" w14:textId="77777777" w:rsidR="00000000" w:rsidRPr="00F31CFC" w:rsidRDefault="00000000" w:rsidP="00D01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Literature Survey</w:t>
      </w:r>
    </w:p>
    <w:p w14:paraId="404B34BB" w14:textId="77777777" w:rsidR="00000000" w:rsidRPr="00F31CFC" w:rsidRDefault="00000000" w:rsidP="00D01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Various methods have been proposed for stock price prediction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,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including:</w:t>
      </w:r>
    </w:p>
    <w:p w14:paraId="2032CF3D" w14:textId="77777777" w:rsidR="00000000" w:rsidRPr="00F31CFC" w:rsidRDefault="00000000" w:rsidP="00D0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Technical analysis</w:t>
      </w:r>
    </w:p>
    <w:p w14:paraId="584520D0" w14:textId="77777777" w:rsidR="00000000" w:rsidRPr="00F31CFC" w:rsidRDefault="00000000" w:rsidP="00D0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Fundamental analysis</w:t>
      </w:r>
    </w:p>
    <w:p w14:paraId="6F08BA9B" w14:textId="77777777" w:rsidR="00000000" w:rsidRPr="00F31CFC" w:rsidRDefault="00000000" w:rsidP="00D0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Machine learning models like SVM, LSTM, ARIMA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br/>
        <w:t>Linear regression remains one of the simplest yet effective models for baseline predictions.</w:t>
      </w:r>
    </w:p>
    <w:p w14:paraId="3CEBAD7E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86B84E1" w14:textId="77777777" w:rsidR="00000000" w:rsidRPr="00F31CFC" w:rsidRDefault="00000000" w:rsidP="00D01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Tools &amp; Technologies Used</w:t>
      </w:r>
    </w:p>
    <w:p w14:paraId="0FD577DE" w14:textId="77777777" w:rsidR="00000000" w:rsidRPr="00F31CFC" w:rsidRDefault="00000000" w:rsidP="00D0113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t>Python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: Programming language</w:t>
      </w:r>
    </w:p>
    <w:p w14:paraId="0B64481C" w14:textId="77777777" w:rsidR="00000000" w:rsidRPr="00F31CFC" w:rsidRDefault="00000000" w:rsidP="00D0113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t>Jupyter Notebook / Google Colab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: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Development platform</w:t>
      </w:r>
    </w:p>
    <w:p w14:paraId="212F0016" w14:textId="77777777" w:rsidR="00000000" w:rsidRPr="00F31CFC" w:rsidRDefault="00000000" w:rsidP="00D0113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t>Libraries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:</w:t>
      </w:r>
    </w:p>
    <w:p w14:paraId="23232263" w14:textId="77777777" w:rsidR="00000000" w:rsidRPr="00F31CFC" w:rsidRDefault="00000000" w:rsidP="00D01130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yfinance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for fetching data</w:t>
      </w:r>
    </w:p>
    <w:p w14:paraId="15EAF401" w14:textId="77777777" w:rsidR="00000000" w:rsidRPr="00F31CFC" w:rsidRDefault="00000000" w:rsidP="00D01130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pandas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and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numpy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for data handling</w:t>
      </w:r>
    </w:p>
    <w:p w14:paraId="719F7B24" w14:textId="77777777" w:rsidR="00000000" w:rsidRPr="00F31CFC" w:rsidRDefault="00000000" w:rsidP="00D01130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matplotlib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for visualization</w:t>
      </w:r>
    </w:p>
    <w:p w14:paraId="0E43F770" w14:textId="77777777" w:rsidR="00000000" w:rsidRPr="00F31CFC" w:rsidRDefault="00000000" w:rsidP="00D01130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scikit-learn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for ML models</w:t>
      </w:r>
    </w:p>
    <w:p w14:paraId="607831C4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7E1A213D" w14:textId="77777777" w:rsidR="00000000" w:rsidRPr="00F31CFC" w:rsidRDefault="00000000" w:rsidP="00D01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Data Collection</w:t>
      </w:r>
    </w:p>
    <w:p w14:paraId="4B7A16B9" w14:textId="77777777" w:rsidR="00000000" w:rsidRPr="00F31CFC" w:rsidRDefault="00000000" w:rsidP="00D011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Data is collected using Yahoo Finance via the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yfinance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library. For example, we used:</w:t>
      </w:r>
    </w:p>
    <w:p w14:paraId="25C690E6" w14:textId="77777777" w:rsidR="00000000" w:rsidRPr="00F31CFC" w:rsidRDefault="00000000" w:rsidP="00D011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import yfinance as yf</w:t>
      </w:r>
    </w:p>
    <w:p w14:paraId="4DB18B4A" w14:textId="77777777" w:rsidR="00000000" w:rsidRPr="00F31CFC" w:rsidRDefault="00000000" w:rsidP="00D011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data = yf.download('AAPL', start='2020-01-01', end='2024-01-01')</w:t>
      </w:r>
    </w:p>
    <w:p w14:paraId="2F397784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4AAAD06E" w14:textId="77777777" w:rsidR="00000000" w:rsidRPr="00F31CFC" w:rsidRDefault="00000000" w:rsidP="00D01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Data Preprocessing</w:t>
      </w:r>
    </w:p>
    <w:p w14:paraId="160ADEC2" w14:textId="77777777" w:rsidR="00000000" w:rsidRPr="00F31CFC" w:rsidRDefault="00000000" w:rsidP="00D01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Only the ‘Close’ column is used for prediction.</w:t>
      </w:r>
    </w:p>
    <w:p w14:paraId="3A10874D" w14:textId="77777777" w:rsidR="00000000" w:rsidRPr="00F31CFC" w:rsidRDefault="00000000" w:rsidP="00D01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The target is created by shifting the ‘Close’ price by one day.</w:t>
      </w:r>
    </w:p>
    <w:p w14:paraId="2723721C" w14:textId="77777777" w:rsidR="00000000" w:rsidRPr="00F31CFC" w:rsidRDefault="00000000" w:rsidP="00D01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Data is then split into features (X) and target (y).</w:t>
      </w:r>
    </w:p>
    <w:p w14:paraId="15DD6D8C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6AC05160" w14:textId="77777777" w:rsidR="00000000" w:rsidRPr="00F31CFC" w:rsidRDefault="00000000" w:rsidP="00D01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Model Implementation</w:t>
      </w:r>
    </w:p>
    <w:p w14:paraId="6EFEAE95" w14:textId="77777777" w:rsidR="00000000" w:rsidRPr="00F31CFC" w:rsidRDefault="00000000" w:rsidP="00D011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We used the </w:t>
      </w: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t>Linear Regression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model from sklearn. The data is split into train and test sets (80:20). The model is trained and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then predictions are made</w:t>
      </w:r>
    </w:p>
    <w:p w14:paraId="3B7C7ABF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17DCB87" w14:textId="77777777" w:rsidR="00000000" w:rsidRPr="00F31CFC" w:rsidRDefault="00000000" w:rsidP="00D01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Evaluation Metrics</w:t>
      </w:r>
    </w:p>
    <w:p w14:paraId="41F5C13A" w14:textId="77777777" w:rsidR="00000000" w:rsidRPr="00F31CFC" w:rsidRDefault="00000000" w:rsidP="00D011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We used </w:t>
      </w: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t>Mean Squared Error (MSE)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 to evaluate model performance.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0C0296FB" w14:textId="747C8B31" w:rsidR="00000000" w:rsidRPr="00F31CFC" w:rsidRDefault="002E0718" w:rsidP="00D011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68F4CA1D" wp14:editId="11FAA95B">
            <wp:extent cx="2606266" cy="1280271"/>
            <wp:effectExtent l="0" t="0" r="3810" b="0"/>
            <wp:docPr id="17719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1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C48B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38EEC87" w14:textId="77777777" w:rsidR="00000000" w:rsidRPr="00F31CFC" w:rsidRDefault="00000000" w:rsidP="00BC11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. Results</w:t>
      </w:r>
    </w:p>
    <w:p w14:paraId="0D14BD54" w14:textId="77777777" w:rsidR="00000000" w:rsidRPr="00F31CFC" w:rsidRDefault="00000000" w:rsidP="00BC11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The model achieved a low MSE, showing that the predictions are reasonably close to actual prices. Below is the graph of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predicted vs actual prices:</w:t>
      </w:r>
    </w:p>
    <w:p w14:paraId="6FB00186" w14:textId="33B6F023" w:rsidR="00000000" w:rsidRPr="00F31CFC" w:rsidRDefault="002E0718" w:rsidP="00D011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0C272D95" wp14:editId="05B85227">
            <wp:extent cx="5943600" cy="3477260"/>
            <wp:effectExtent l="0" t="0" r="0" b="8890"/>
            <wp:docPr id="185573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4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72DB" w14:textId="77777777" w:rsidR="00000000" w:rsidRPr="00F31CFC" w:rsidRDefault="00000000" w:rsidP="00D011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14:paraId="403E1B18" w14:textId="77777777" w:rsidR="00000000" w:rsidRPr="00F31CFC" w:rsidRDefault="00000000" w:rsidP="00D01130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29A231E6" w14:textId="77777777" w:rsidR="00000000" w:rsidRPr="00F31CFC" w:rsidRDefault="00000000" w:rsidP="00D01130">
      <w:pPr>
        <w:rPr>
          <w:rFonts w:ascii="Times New Roman" w:hAnsi="Times New Roman" w:cs="Times New Roman"/>
          <w:sz w:val="40"/>
          <w:szCs w:val="40"/>
        </w:rPr>
      </w:pPr>
    </w:p>
    <w:p w14:paraId="4E6117A6" w14:textId="77777777" w:rsidR="00000000" w:rsidRPr="00F31CFC" w:rsidRDefault="00000000" w:rsidP="00BC1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hAnsi="Times New Roman" w:cs="Times New Roman"/>
          <w:b/>
          <w:bCs/>
          <w:sz w:val="40"/>
          <w:szCs w:val="40"/>
        </w:rPr>
        <w:t>Limitations</w:t>
      </w:r>
    </w:p>
    <w:p w14:paraId="7DD52600" w14:textId="77777777" w:rsidR="00000000" w:rsidRPr="00F31CFC" w:rsidRDefault="00000000" w:rsidP="00BC1104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Only one feature (‘Close’ price) was used.</w:t>
      </w:r>
    </w:p>
    <w:p w14:paraId="751FC103" w14:textId="77777777" w:rsidR="00000000" w:rsidRPr="00F31CFC" w:rsidRDefault="00000000" w:rsidP="00BC1104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t>It predicts only one day ahead.</w:t>
      </w:r>
    </w:p>
    <w:p w14:paraId="5E3C8966" w14:textId="77777777" w:rsidR="00000000" w:rsidRPr="00F31CFC" w:rsidRDefault="00000000" w:rsidP="00BC1104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lastRenderedPageBreak/>
        <w:t>Linear Regression is too simple for complex financial patterns.</w:t>
      </w:r>
    </w:p>
    <w:p w14:paraId="536FEAE4" w14:textId="77777777" w:rsidR="00000000" w:rsidRPr="00F31CFC" w:rsidRDefault="00000000" w:rsidP="00BC11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31CFC">
        <w:rPr>
          <w:rFonts w:ascii="Times New Roman" w:hAnsi="Times New Roman" w:cs="Times New Roman"/>
          <w:sz w:val="40"/>
          <w:szCs w:val="40"/>
        </w:rPr>
        <w:br w:type="page"/>
      </w: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Future Work</w:t>
      </w:r>
    </w:p>
    <w:p w14:paraId="079308B2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Use more advanced models like LSTM, ARIMA.</w:t>
      </w:r>
    </w:p>
    <w:p w14:paraId="2EC13C4D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Include more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features like Volume, Open, High, Low.</w:t>
      </w:r>
    </w:p>
    <w:p w14:paraId="4633332F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Predict prices for multiple days.</w:t>
      </w:r>
    </w:p>
    <w:p w14:paraId="353F6A6A" w14:textId="77777777" w:rsidR="00000000" w:rsidRPr="00F31CFC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5CE24444" w14:textId="77777777" w:rsidR="00000000" w:rsidRPr="00F31CFC" w:rsidRDefault="00000000" w:rsidP="00BC11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Conclusion</w:t>
      </w:r>
    </w:p>
    <w:p w14:paraId="6F61C3C9" w14:textId="77777777" w:rsidR="00000000" w:rsidRPr="00F31CFC" w:rsidRDefault="00000000" w:rsidP="00BC11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 xml:space="preserve">This project demonstrates how machine learning can be applied to financial data for price forecasting. Though basic, the model can serve as a foundation for more </w:t>
      </w:r>
      <w:r w:rsidRPr="00F31CFC">
        <w:rPr>
          <w:rFonts w:ascii="Times New Roman" w:eastAsia="Times New Roman" w:hAnsi="Times New Roman" w:cs="Times New Roman"/>
          <w:sz w:val="40"/>
          <w:szCs w:val="40"/>
        </w:rPr>
        <w:t>complex predictive systems</w:t>
      </w:r>
    </w:p>
    <w:p w14:paraId="14A0E31E" w14:textId="77777777" w:rsidR="00000000" w:rsidRPr="00F31CFC" w:rsidRDefault="00000000" w:rsidP="00BC110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br w:type="page"/>
      </w: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Pr="00F31CFC">
        <w:rPr>
          <w:rFonts w:ascii="Times New Roman" w:eastAsia="Times New Roman" w:hAnsi="Times New Roman" w:cs="Times New Roman"/>
          <w:b/>
          <w:bCs/>
          <w:sz w:val="40"/>
          <w:szCs w:val="40"/>
        </w:rPr>
        <w:t>References</w:t>
      </w:r>
    </w:p>
    <w:p w14:paraId="7B35BB5B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hyperlink w:tgtFrame="_new" w:history="1">
        <w:r w:rsidRPr="00F31CFC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Yahoo Finance</w:t>
        </w:r>
      </w:hyperlink>
    </w:p>
    <w:p w14:paraId="57617A82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hyperlink w:tgtFrame="_new" w:history="1">
        <w:r w:rsidRPr="00F31CFC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scikit-learn Documentation</w:t>
        </w:r>
      </w:hyperlink>
    </w:p>
    <w:p w14:paraId="51A5AF28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hyperlink w:tgtFrame="_new" w:history="1">
        <w:r w:rsidRPr="00F31CFC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yfinance GitHub</w:t>
        </w:r>
      </w:hyperlink>
    </w:p>
    <w:p w14:paraId="5C3D7AE1" w14:textId="77777777" w:rsidR="00000000" w:rsidRPr="00F31CFC" w:rsidRDefault="00000000" w:rsidP="00BC11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31CFC">
        <w:rPr>
          <w:rFonts w:ascii="Times New Roman" w:eastAsia="Times New Roman" w:hAnsi="Times New Roman" w:cs="Times New Roman"/>
          <w:sz w:val="40"/>
          <w:szCs w:val="40"/>
        </w:rPr>
        <w:t>Hands-On Machine Learning with Scikit-Learn by Aurélien Géron</w:t>
      </w:r>
    </w:p>
    <w:p w14:paraId="3D9FF26A" w14:textId="77777777" w:rsidR="00000000" w:rsidRPr="00F31CFC" w:rsidRDefault="00000000" w:rsidP="00BC11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C239CD5" w14:textId="77777777" w:rsidR="00000000" w:rsidRPr="00F31CFC" w:rsidRDefault="00000000" w:rsidP="00BC110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D44666E" w14:textId="77777777" w:rsidR="00000000" w:rsidRPr="00F31CFC" w:rsidRDefault="00000000" w:rsidP="00DC0C60">
      <w:pPr>
        <w:rPr>
          <w:rFonts w:ascii="Times New Roman" w:hAnsi="Times New Roman" w:cs="Times New Roman"/>
          <w:sz w:val="40"/>
          <w:szCs w:val="40"/>
        </w:rPr>
      </w:pPr>
    </w:p>
    <w:p w14:paraId="041A55A4" w14:textId="77777777" w:rsidR="00000000" w:rsidRPr="00F31CFC" w:rsidRDefault="00000000">
      <w:pPr>
        <w:rPr>
          <w:rFonts w:ascii="Times New Roman" w:hAnsi="Times New Roman" w:cs="Times New Roman"/>
          <w:sz w:val="40"/>
          <w:szCs w:val="40"/>
        </w:rPr>
      </w:pPr>
    </w:p>
    <w:sectPr w:rsidR="00CE091D" w:rsidRPr="00F31CF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4D5891"/>
    <w:multiLevelType w:val="multilevel"/>
    <w:tmpl w:val="EE7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990"/>
        </w:tabs>
        <w:ind w:left="99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1229688">
    <w:abstractNumId w:val="8"/>
  </w:num>
  <w:num w:numId="2" w16cid:durableId="1977026330">
    <w:abstractNumId w:val="6"/>
  </w:num>
  <w:num w:numId="3" w16cid:durableId="1122573784">
    <w:abstractNumId w:val="5"/>
  </w:num>
  <w:num w:numId="4" w16cid:durableId="1484932319">
    <w:abstractNumId w:val="4"/>
  </w:num>
  <w:num w:numId="5" w16cid:durableId="171144036">
    <w:abstractNumId w:val="7"/>
  </w:num>
  <w:num w:numId="6" w16cid:durableId="1196502676">
    <w:abstractNumId w:val="3"/>
  </w:num>
  <w:num w:numId="7" w16cid:durableId="471555391">
    <w:abstractNumId w:val="2"/>
  </w:num>
  <w:num w:numId="8" w16cid:durableId="658970446">
    <w:abstractNumId w:val="1"/>
  </w:num>
  <w:num w:numId="9" w16cid:durableId="1939822916">
    <w:abstractNumId w:val="0"/>
  </w:num>
  <w:num w:numId="10" w16cid:durableId="1971015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17A"/>
    <w:rsid w:val="0029639D"/>
    <w:rsid w:val="002E0718"/>
    <w:rsid w:val="00326F90"/>
    <w:rsid w:val="00AA1D8D"/>
    <w:rsid w:val="00B47730"/>
    <w:rsid w:val="00B77165"/>
    <w:rsid w:val="00CB0664"/>
    <w:rsid w:val="00F31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941D4"/>
  <w14:defaultImageDpi w14:val="300"/>
  <w15:docId w15:val="{67559FEB-5959-4105-888D-ED82958C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515</Words>
  <Characters>2923</Characters>
  <Application>Microsoft Office Word</Application>
  <DocSecurity>0</DocSecurity>
  <Lines>171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dhanya  aasritha Adigarla</cp:lastModifiedBy>
  <cp:revision>3</cp:revision>
  <dcterms:created xsi:type="dcterms:W3CDTF">2013-12-23T23:15:00Z</dcterms:created>
  <dcterms:modified xsi:type="dcterms:W3CDTF">2025-06-13T06:05:00Z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b8e8a1ce-6a7a-4aef-8d9b-e63c0c1f0cb9</vt:lpwstr>
  </property>
</Properties>
</file>